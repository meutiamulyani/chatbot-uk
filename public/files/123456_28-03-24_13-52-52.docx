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REGISTRASI MEMBER BARU KOPITU</w:t>
        <w:br/>
        <w:t>Tanggal: ............</w:t>
      </w:r>
    </w:p>
    <w:p>
      <w:r>
        <w:t>Biodata Lengkap: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520"/>
          </w:tcPr>
          <w:p>
            <w:r>
              <w:t>Nama</w:t>
              <w:tab/>
              <w:tab/>
              <w:tab/>
              <w:t>:</w:t>
            </w:r>
          </w:p>
        </w:tc>
        <w:tc>
          <w:tcPr>
            <w:tcW w:type="dxa" w:w="4320"/>
          </w:tcPr>
          <w:p>
            <w:r>
              <w:t>asd gh jkl</w:t>
            </w:r>
          </w:p>
        </w:tc>
      </w:tr>
      <w:tr>
        <w:tc>
          <w:tcPr>
            <w:tcW w:type="dxa" w:w="2520"/>
          </w:tcPr>
          <w:p>
            <w:r>
              <w:t>NIK</w:t>
              <w:tab/>
              <w:tab/>
              <w:tab/>
              <w:t>:</w:t>
            </w:r>
          </w:p>
        </w:tc>
        <w:tc>
          <w:tcPr>
            <w:tcW w:type="dxa" w:w="4320"/>
          </w:tcPr>
          <w:p>
            <w:r>
              <w:t>123456</w:t>
            </w:r>
          </w:p>
        </w:tc>
      </w:tr>
      <w:tr>
        <w:tc>
          <w:tcPr>
            <w:tcW w:type="dxa" w:w="2520"/>
          </w:tcPr>
          <w:p>
            <w:r>
              <w:t>Tempat/Tanggal Lahir:</w:t>
            </w:r>
          </w:p>
        </w:tc>
        <w:tc>
          <w:tcPr>
            <w:tcW w:type="dxa" w:w="4320"/>
          </w:tcPr>
          <w:p>
            <w:r>
              <w:t>13/10/66</w:t>
            </w:r>
          </w:p>
        </w:tc>
      </w:tr>
      <w:tr>
        <w:tc>
          <w:tcPr>
            <w:tcW w:type="dxa" w:w="2520"/>
          </w:tcPr>
          <w:p>
            <w:r>
              <w:t>Jenis Kelamin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P</w:t>
            </w:r>
          </w:p>
        </w:tc>
      </w:tr>
      <w:tr>
        <w:tc>
          <w:tcPr>
            <w:tcW w:type="dxa" w:w="2520"/>
          </w:tcPr>
          <w:p>
            <w:r>
              <w:t>Nomor HP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08797979797979</w:t>
            </w:r>
          </w:p>
        </w:tc>
      </w:tr>
      <w:tr>
        <w:tc>
          <w:tcPr>
            <w:tcW w:type="dxa" w:w="2520"/>
          </w:tcPr>
          <w:p>
            <w:r>
              <w:t>Member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PLATINUM</w:t>
            </w:r>
          </w:p>
        </w:tc>
      </w:tr>
    </w:tbl>
    <w:p>
      <w:r>
        <w:t>Alamat Lengkap: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520"/>
          </w:tcPr>
          <w:p>
            <w:r>
              <w:t>Provinsi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Jakarta</w:t>
            </w:r>
          </w:p>
        </w:tc>
      </w:tr>
      <w:tr>
        <w:tc>
          <w:tcPr>
            <w:tcW w:type="dxa" w:w="2520"/>
          </w:tcPr>
          <w:p>
            <w:r>
              <w:t>Kecamatan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kebayoran lama</w:t>
            </w:r>
          </w:p>
        </w:tc>
      </w:tr>
      <w:tr>
        <w:tc>
          <w:tcPr>
            <w:tcW w:type="dxa" w:w="2520"/>
          </w:tcPr>
          <w:p>
            <w:r>
              <w:t>Kabupaten/Kota</w:t>
              <w:tab/>
              <w:t>:</w:t>
            </w:r>
          </w:p>
        </w:tc>
        <w:tc>
          <w:tcPr>
            <w:tcW w:type="dxa" w:w="4320"/>
          </w:tcPr>
          <w:p>
            <w:r>
              <w:t>Jakarta barat</w:t>
            </w:r>
          </w:p>
        </w:tc>
      </w:tr>
      <w:tr>
        <w:tc>
          <w:tcPr>
            <w:tcW w:type="dxa" w:w="2520"/>
          </w:tcPr>
          <w:p>
            <w:r>
              <w:t>Kode Pos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176452</w:t>
            </w:r>
          </w:p>
        </w:tc>
      </w:tr>
      <w:tr>
        <w:tc>
          <w:tcPr>
            <w:tcW w:type="dxa" w:w="2520"/>
          </w:tcPr>
          <w:p>
            <w:r>
              <w:t>Warganegara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indonesia</w:t>
            </w:r>
          </w:p>
        </w:tc>
      </w:tr>
      <w:tr>
        <w:tc>
          <w:tcPr>
            <w:tcW w:type="dxa" w:w="2520"/>
          </w:tcPr>
          <w:p>
            <w:r>
              <w:t>Alamat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jalan qwerty</w:t>
            </w:r>
          </w:p>
        </w:tc>
      </w:tr>
    </w:tbl>
    <w:p>
      <w:r>
        <w:t>Usaha Keanggotaan: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520"/>
          </w:tcPr>
          <w:p>
            <w:r>
              <w:t>Jenis Usaha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F&amp;B</w:t>
            </w:r>
          </w:p>
        </w:tc>
      </w:tr>
      <w:tr>
        <w:tc>
          <w:tcPr>
            <w:tcW w:type="dxa" w:w="2520"/>
          </w:tcPr>
          <w:p>
            <w:r>
              <w:t>Kelas Usaha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KECIL</w:t>
            </w:r>
          </w:p>
        </w:tc>
      </w:tr>
      <w:tr>
        <w:tc>
          <w:tcPr>
            <w:tcW w:type="dxa" w:w="2520"/>
          </w:tcPr>
          <w:p>
            <w:r>
              <w:t>Deskripsi Usaha</w:t>
              <w:tab/>
              <w:t>:</w:t>
            </w:r>
          </w:p>
        </w:tc>
        <w:tc>
          <w:tcPr>
            <w:tcW w:type="dxa" w:w="4320"/>
          </w:tcPr>
          <w:p>
            <w:r>
              <w:t>makan</w:t>
            </w:r>
          </w:p>
        </w:tc>
      </w:tr>
      <w:tr>
        <w:tc>
          <w:tcPr>
            <w:tcW w:type="dxa" w:w="2520"/>
          </w:tcPr>
          <w:p>
            <w:r>
              <w:t>Ijin Usaha</w:t>
              <w:tab/>
              <w:tab/>
              <w:t>:</w:t>
            </w:r>
          </w:p>
        </w:tc>
        <w:tc>
          <w:tcPr>
            <w:tcW w:type="dxa" w:w="4320"/>
          </w:tcPr>
          <w:p>
            <w:r>
              <w:t>1,4,5</w:t>
            </w:r>
          </w:p>
        </w:tc>
      </w:tr>
    </w:tbl>
    <w:p>
      <w:pPr>
        <w:jc w:val="right"/>
      </w:pPr>
      <w:r>
        <w:t>JAKARTA BARAT, MARCH 28, 2024</w:t>
        <w:br/>
        <w:br/>
        <w:br/>
        <w:t>asd gh jkl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